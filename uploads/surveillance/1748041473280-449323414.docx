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Convocation de surveillance – Année Universitaire 2024/2025</w:t>
      </w:r>
    </w:p>
    <w:p>
      <w:r>
        <w:t>HOUACINE, NAILA</w:t>
        <w:br/>
        <w:t>Vous êtes affecté pour Surveiller,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Horaire</w:t>
            </w:r>
          </w:p>
        </w:tc>
        <w:tc>
          <w:tcPr>
            <w:tcW w:type="dxa" w:w="2160"/>
          </w:tcPr>
          <w:p>
            <w:r>
              <w:t>Module</w:t>
            </w:r>
          </w:p>
        </w:tc>
        <w:tc>
          <w:tcPr>
            <w:tcW w:type="dxa" w:w="2160"/>
          </w:tcPr>
          <w:p>
            <w:r>
              <w:t>Local</w:t>
            </w:r>
          </w:p>
        </w:tc>
      </w:tr>
      <w:tr>
        <w:tc>
          <w:tcPr>
            <w:tcW w:type="dxa" w:w="2160"/>
          </w:tcPr>
          <w:p>
            <w:r>
              <w:t>21/01/2025</w:t>
            </w:r>
          </w:p>
        </w:tc>
        <w:tc>
          <w:tcPr>
            <w:tcW w:type="dxa" w:w="2160"/>
          </w:tcPr>
          <w:p>
            <w:r>
              <w:t>15:30</w:t>
            </w:r>
          </w:p>
        </w:tc>
        <w:tc>
          <w:tcPr>
            <w:tcW w:type="dxa" w:w="2160"/>
          </w:tcPr>
          <w:p>
            <w:r>
              <w:t>Calcul Embarqué</w:t>
            </w:r>
          </w:p>
        </w:tc>
        <w:tc>
          <w:tcPr>
            <w:tcW w:type="dxa" w:w="2160"/>
          </w:tcPr>
          <w:p>
            <w:r>
              <w:t>155T</w:t>
            </w:r>
          </w:p>
        </w:tc>
      </w:tr>
      <w:tr>
        <w:tc>
          <w:tcPr>
            <w:tcW w:type="dxa" w:w="2160"/>
          </w:tcPr>
          <w:p>
            <w:r>
              <w:t>08/01/2025</w:t>
            </w:r>
          </w:p>
        </w:tc>
        <w:tc>
          <w:tcPr>
            <w:tcW w:type="dxa" w:w="2160"/>
          </w:tcPr>
          <w:p>
            <w:r>
              <w:t>08:30</w:t>
            </w:r>
          </w:p>
        </w:tc>
        <w:tc>
          <w:tcPr>
            <w:tcW w:type="dxa" w:w="2160"/>
          </w:tcPr>
          <w:p>
            <w:r>
              <w:t>ALG01</w:t>
            </w:r>
          </w:p>
        </w:tc>
        <w:tc>
          <w:tcPr>
            <w:tcW w:type="dxa" w:w="2160"/>
          </w:tcPr>
          <w:p>
            <w:r>
              <w:t>M+N+O</w:t>
            </w:r>
          </w:p>
        </w:tc>
      </w:tr>
      <w:tr>
        <w:tc>
          <w:tcPr>
            <w:tcW w:type="dxa" w:w="2160"/>
          </w:tcPr>
          <w:p>
            <w:r>
              <w:t>08/01/2025</w:t>
            </w:r>
          </w:p>
        </w:tc>
        <w:tc>
          <w:tcPr>
            <w:tcW w:type="dxa" w:w="2160"/>
          </w:tcPr>
          <w:p>
            <w:r>
              <w:t>15:30</w:t>
            </w:r>
          </w:p>
        </w:tc>
        <w:tc>
          <w:tcPr>
            <w:tcW w:type="dxa" w:w="2160"/>
          </w:tcPr>
          <w:p>
            <w:r>
              <w:t>SDED</w:t>
            </w:r>
          </w:p>
        </w:tc>
        <w:tc>
          <w:tcPr>
            <w:tcW w:type="dxa" w:w="2160"/>
          </w:tcPr>
          <w:p>
            <w:r>
              <w:t>K</w:t>
            </w:r>
          </w:p>
        </w:tc>
      </w:tr>
      <w:tr>
        <w:tc>
          <w:tcPr>
            <w:tcW w:type="dxa" w:w="2160"/>
          </w:tcPr>
          <w:p>
            <w:r>
              <w:t>15/01/2025</w:t>
            </w:r>
          </w:p>
        </w:tc>
        <w:tc>
          <w:tcPr>
            <w:tcW w:type="dxa" w:w="2160"/>
          </w:tcPr>
          <w:p>
            <w:r>
              <w:t>10:15</w:t>
            </w:r>
          </w:p>
        </w:tc>
        <w:tc>
          <w:tcPr>
            <w:tcW w:type="dxa" w:w="2160"/>
          </w:tcPr>
          <w:p>
            <w:r>
              <w:t>MATH INFO</w:t>
            </w:r>
          </w:p>
        </w:tc>
        <w:tc>
          <w:tcPr>
            <w:tcW w:type="dxa" w:w="2160"/>
          </w:tcPr>
          <w:p>
            <w:r>
              <w:t>C1+C2+C3+C4+C5</w:t>
            </w:r>
          </w:p>
        </w:tc>
      </w:tr>
      <w:tr>
        <w:tc>
          <w:tcPr>
            <w:tcW w:type="dxa" w:w="2160"/>
          </w:tcPr>
          <w:p>
            <w:r>
              <w:t>16/01/2025</w:t>
            </w:r>
          </w:p>
        </w:tc>
        <w:tc>
          <w:tcPr>
            <w:tcW w:type="dxa" w:w="2160"/>
          </w:tcPr>
          <w:p>
            <w:r>
              <w:t>08:30</w:t>
            </w:r>
          </w:p>
        </w:tc>
        <w:tc>
          <w:tcPr>
            <w:tcW w:type="dxa" w:w="2160"/>
          </w:tcPr>
          <w:p>
            <w:r>
              <w:t>STRM1</w:t>
            </w:r>
          </w:p>
        </w:tc>
        <w:tc>
          <w:tcPr>
            <w:tcW w:type="dxa" w:w="2160"/>
          </w:tcPr>
          <w:p>
            <w:r>
              <w:t>C1+C2+C3</w:t>
            </w:r>
          </w:p>
        </w:tc>
      </w:tr>
      <w:tr>
        <w:tc>
          <w:tcPr>
            <w:tcW w:type="dxa" w:w="2160"/>
          </w:tcPr>
          <w:p>
            <w:r>
              <w:t>16/01/2025</w:t>
            </w:r>
          </w:p>
        </w:tc>
        <w:tc>
          <w:tcPr>
            <w:tcW w:type="dxa" w:w="2160"/>
          </w:tcPr>
          <w:p>
            <w:r>
              <w:t>13:45</w:t>
            </w:r>
          </w:p>
        </w:tc>
        <w:tc>
          <w:tcPr>
            <w:tcW w:type="dxa" w:w="2160"/>
          </w:tcPr>
          <w:p>
            <w:r>
              <w:t>D.MINING</w:t>
            </w:r>
          </w:p>
        </w:tc>
        <w:tc>
          <w:tcPr>
            <w:tcW w:type="dxa" w:w="2160"/>
          </w:tcPr>
          <w:p>
            <w:r>
              <w:t>G+H</w:t>
            </w:r>
          </w:p>
        </w:tc>
      </w:tr>
      <w:tr>
        <w:tc>
          <w:tcPr>
            <w:tcW w:type="dxa" w:w="2160"/>
          </w:tcPr>
          <w:p>
            <w:r>
              <w:t>18/01/2025</w:t>
            </w:r>
          </w:p>
        </w:tc>
        <w:tc>
          <w:tcPr>
            <w:tcW w:type="dxa" w:w="2160"/>
          </w:tcPr>
          <w:p>
            <w:r>
              <w:t>10:15</w:t>
            </w:r>
          </w:p>
        </w:tc>
        <w:tc>
          <w:tcPr>
            <w:tcW w:type="dxa" w:w="2160"/>
          </w:tcPr>
          <w:p>
            <w:r>
              <w:t>PROB STAT</w:t>
            </w:r>
          </w:p>
        </w:tc>
        <w:tc>
          <w:tcPr>
            <w:tcW w:type="dxa" w:w="2160"/>
          </w:tcPr>
          <w:p>
            <w:r>
              <w:t>C1+C2+C3+C4+C5</w:t>
            </w:r>
          </w:p>
        </w:tc>
      </w:tr>
      <w:tr>
        <w:tc>
          <w:tcPr>
            <w:tcW w:type="dxa" w:w="2160"/>
          </w:tcPr>
          <w:p>
            <w:r>
              <w:t>18/01/2025</w:t>
            </w:r>
          </w:p>
        </w:tc>
        <w:tc>
          <w:tcPr>
            <w:tcW w:type="dxa" w:w="2160"/>
          </w:tcPr>
          <w:p>
            <w:r>
              <w:t>15:30</w:t>
            </w:r>
          </w:p>
        </w:tc>
        <w:tc>
          <w:tcPr>
            <w:tcW w:type="dxa" w:w="2160"/>
          </w:tcPr>
          <w:p>
            <w:r>
              <w:t>ANGLAIS</w:t>
            </w:r>
          </w:p>
        </w:tc>
        <w:tc>
          <w:tcPr>
            <w:tcW w:type="dxa" w:w="2160"/>
          </w:tcPr>
          <w:p>
            <w:r>
              <w:t>229D+231D</w:t>
            </w:r>
          </w:p>
        </w:tc>
      </w:tr>
      <w:tr>
        <w:tc>
          <w:tcPr>
            <w:tcW w:type="dxa" w:w="2160"/>
          </w:tcPr>
          <w:p>
            <w:r>
              <w:t>20/01/2025</w:t>
            </w:r>
          </w:p>
        </w:tc>
        <w:tc>
          <w:tcPr>
            <w:tcW w:type="dxa" w:w="2160"/>
          </w:tcPr>
          <w:p>
            <w:r>
              <w:t>13:45</w:t>
            </w:r>
          </w:p>
        </w:tc>
        <w:tc>
          <w:tcPr>
            <w:tcW w:type="dxa" w:w="2160"/>
          </w:tcPr>
          <w:p>
            <w:r>
              <w:t>ROP</w:t>
            </w:r>
          </w:p>
        </w:tc>
        <w:tc>
          <w:tcPr>
            <w:tcW w:type="dxa" w:w="2160"/>
          </w:tcPr>
          <w:p>
            <w:r>
              <w:t>E+F+128T</w:t>
            </w:r>
          </w:p>
        </w:tc>
      </w:tr>
      <w:tr>
        <w:tc>
          <w:tcPr>
            <w:tcW w:type="dxa" w:w="2160"/>
          </w:tcPr>
          <w:p>
            <w:r>
              <w:t>20/01/2025</w:t>
            </w:r>
          </w:p>
        </w:tc>
        <w:tc>
          <w:tcPr>
            <w:tcW w:type="dxa" w:w="2160"/>
          </w:tcPr>
          <w:p>
            <w:r>
              <w:t>15:30</w:t>
            </w:r>
          </w:p>
        </w:tc>
        <w:tc>
          <w:tcPr>
            <w:tcW w:type="dxa" w:w="2160"/>
          </w:tcPr>
          <w:p>
            <w:r>
              <w:t>RP</w:t>
            </w:r>
          </w:p>
        </w:tc>
        <w:tc>
          <w:tcPr>
            <w:tcW w:type="dxa" w:w="2160"/>
          </w:tcPr>
          <w:p>
            <w:r>
              <w:t>221D+225D</w:t>
            </w:r>
          </w:p>
        </w:tc>
      </w:tr>
    </w:tbl>
    <w:p>
      <w:r>
        <w:br/>
        <w:t>NB :</w:t>
        <w:br/>
        <w:t>Votre Présence à la surveillance est indispensable. Si pour des raisons majeures vous devez vous absenter, veuillez-vous faire remplacer en informant l’administration.</w:t>
        <w:br/>
      </w:r>
    </w:p>
    <w:p>
      <w:r>
        <w:t>Veuillez-vous présenter au moins dix minutes avant le début de l’examen. Le bon déroulement de l’examen en dépend.</w:t>
        <w:br/>
      </w:r>
    </w:p>
    <w:p>
      <w:r>
        <w:t>Merci.</w:t>
        <w:br/>
      </w:r>
    </w:p>
    <w:p>
      <w:r>
        <w:t>Examens du Semestre 1 - Session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