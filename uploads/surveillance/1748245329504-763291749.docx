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83C9E" w14:textId="77777777" w:rsidR="005A4E28" w:rsidRPr="00732890" w:rsidRDefault="00732890">
      <w:pPr>
        <w:rPr>
          <w:lang w:val="fr-FR"/>
        </w:rPr>
      </w:pPr>
      <w:r w:rsidRPr="00732890">
        <w:rPr>
          <w:lang w:val="fr-FR"/>
        </w:rPr>
        <w:t xml:space="preserve">Université des </w:t>
      </w:r>
      <w:r w:rsidRPr="00732890">
        <w:rPr>
          <w:lang w:val="fr-FR"/>
        </w:rPr>
        <w:t>Sciences et de la Technologie Houari Boumediene USTHB</w:t>
      </w:r>
    </w:p>
    <w:p w14:paraId="275A5BA2" w14:textId="77777777" w:rsidR="005A4E28" w:rsidRPr="00732890" w:rsidRDefault="005A4E28">
      <w:pPr>
        <w:rPr>
          <w:lang w:val="fr-FR"/>
        </w:rPr>
      </w:pPr>
    </w:p>
    <w:p w14:paraId="507A0E6C" w14:textId="77777777" w:rsidR="005A4E28" w:rsidRPr="00732890" w:rsidRDefault="00732890">
      <w:pPr>
        <w:rPr>
          <w:lang w:val="fr-FR"/>
        </w:rPr>
      </w:pPr>
      <w:r w:rsidRPr="00732890">
        <w:rPr>
          <w:lang w:val="fr-FR"/>
        </w:rPr>
        <w:t xml:space="preserve">USTHB </w:t>
      </w:r>
      <w:proofErr w:type="gramStart"/>
      <w:r w:rsidRPr="00732890">
        <w:rPr>
          <w:lang w:val="fr-FR"/>
        </w:rPr>
        <w:t>Le,  vendredi</w:t>
      </w:r>
      <w:proofErr w:type="gramEnd"/>
      <w:r w:rsidRPr="00732890">
        <w:rPr>
          <w:lang w:val="fr-FR"/>
        </w:rPr>
        <w:t xml:space="preserve"> 23 mai 2025</w:t>
      </w:r>
    </w:p>
    <w:p w14:paraId="75882464" w14:textId="77777777" w:rsidR="005A4E28" w:rsidRPr="00732890" w:rsidRDefault="005A4E28">
      <w:pPr>
        <w:rPr>
          <w:lang w:val="fr-FR"/>
        </w:rPr>
      </w:pPr>
    </w:p>
    <w:p w14:paraId="02E90465" w14:textId="77777777" w:rsidR="005A4E28" w:rsidRPr="00732890" w:rsidRDefault="00732890">
      <w:pPr>
        <w:rPr>
          <w:lang w:val="fr-FR"/>
        </w:rPr>
      </w:pPr>
      <w:r w:rsidRPr="00732890">
        <w:rPr>
          <w:lang w:val="fr-FR"/>
        </w:rPr>
        <w:t xml:space="preserve">Convocation de surveillance – </w:t>
      </w:r>
      <w:r w:rsidRPr="00732890">
        <w:rPr>
          <w:lang w:val="fr-FR"/>
        </w:rPr>
        <w:tab/>
        <w:t xml:space="preserve"> Année Universitaire 2024/2025</w:t>
      </w:r>
    </w:p>
    <w:p w14:paraId="405A581B" w14:textId="77777777" w:rsidR="005A4E28" w:rsidRPr="00732890" w:rsidRDefault="005A4E28">
      <w:pPr>
        <w:rPr>
          <w:lang w:val="fr-FR"/>
        </w:rPr>
      </w:pPr>
    </w:p>
    <w:p w14:paraId="64F2CD3D" w14:textId="77777777" w:rsidR="005A4E28" w:rsidRPr="00732890" w:rsidRDefault="00732890">
      <w:pPr>
        <w:rPr>
          <w:lang w:val="fr-FR"/>
        </w:rPr>
      </w:pPr>
      <w:r w:rsidRPr="00732890">
        <w:rPr>
          <w:lang w:val="fr-FR"/>
        </w:rPr>
        <w:t>Examens du Semestre 1 - Session 2</w:t>
      </w:r>
    </w:p>
    <w:p w14:paraId="51B88E4D" w14:textId="77777777" w:rsidR="005A4E28" w:rsidRPr="00732890" w:rsidRDefault="005A4E28">
      <w:pPr>
        <w:rPr>
          <w:lang w:val="fr-FR"/>
        </w:rPr>
      </w:pPr>
    </w:p>
    <w:p w14:paraId="30380474" w14:textId="77777777" w:rsidR="005A4E28" w:rsidRPr="00732890" w:rsidRDefault="00732890">
      <w:pPr>
        <w:rPr>
          <w:lang w:val="fr-FR"/>
        </w:rPr>
      </w:pPr>
      <w:r w:rsidRPr="00732890">
        <w:rPr>
          <w:lang w:val="fr-FR"/>
        </w:rPr>
        <w:t xml:space="preserve">                                                         HOUACINE, NAI</w:t>
      </w:r>
      <w:r w:rsidRPr="00732890">
        <w:rPr>
          <w:lang w:val="fr-FR"/>
        </w:rPr>
        <w:t>LA</w:t>
      </w:r>
    </w:p>
    <w:p w14:paraId="700F9FDE" w14:textId="77777777" w:rsidR="005A4E28" w:rsidRPr="00732890" w:rsidRDefault="005A4E28">
      <w:pPr>
        <w:rPr>
          <w:lang w:val="fr-FR"/>
        </w:rPr>
      </w:pPr>
    </w:p>
    <w:p w14:paraId="2274FDAA" w14:textId="77777777" w:rsidR="005A4E28" w:rsidRPr="00732890" w:rsidRDefault="00732890">
      <w:pPr>
        <w:rPr>
          <w:lang w:val="fr-FR"/>
        </w:rPr>
      </w:pPr>
      <w:r w:rsidRPr="00732890">
        <w:rPr>
          <w:lang w:val="fr-FR"/>
        </w:rPr>
        <w:t>Vous êtes affecté pour Surveiller,</w:t>
      </w:r>
    </w:p>
    <w:p w14:paraId="7D341987" w14:textId="77777777" w:rsidR="005A4E28" w:rsidRPr="00732890" w:rsidRDefault="005A4E28">
      <w:pPr>
        <w:rPr>
          <w:lang w:val="fr-F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A4E28" w14:paraId="57DCBAD7" w14:textId="77777777">
        <w:tc>
          <w:tcPr>
            <w:tcW w:w="2160" w:type="dxa"/>
          </w:tcPr>
          <w:p w14:paraId="52C447C7" w14:textId="77777777" w:rsidR="005A4E28" w:rsidRDefault="00732890">
            <w:r>
              <w:t>Date</w:t>
            </w:r>
          </w:p>
        </w:tc>
        <w:tc>
          <w:tcPr>
            <w:tcW w:w="2160" w:type="dxa"/>
          </w:tcPr>
          <w:p w14:paraId="4F028152" w14:textId="77777777" w:rsidR="005A4E28" w:rsidRDefault="00732890">
            <w:r>
              <w:t>Horaire</w:t>
            </w:r>
          </w:p>
        </w:tc>
        <w:tc>
          <w:tcPr>
            <w:tcW w:w="2160" w:type="dxa"/>
          </w:tcPr>
          <w:p w14:paraId="2E281370" w14:textId="77777777" w:rsidR="005A4E28" w:rsidRDefault="00732890">
            <w:r>
              <w:t>Module</w:t>
            </w:r>
          </w:p>
        </w:tc>
        <w:tc>
          <w:tcPr>
            <w:tcW w:w="2160" w:type="dxa"/>
          </w:tcPr>
          <w:p w14:paraId="527E71B3" w14:textId="77777777" w:rsidR="005A4E28" w:rsidRDefault="00732890">
            <w:r>
              <w:t>Local</w:t>
            </w:r>
          </w:p>
        </w:tc>
      </w:tr>
      <w:tr w:rsidR="005A4E28" w14:paraId="2D487550" w14:textId="77777777">
        <w:tc>
          <w:tcPr>
            <w:tcW w:w="2160" w:type="dxa"/>
          </w:tcPr>
          <w:p w14:paraId="49F8A9A4" w14:textId="77777777" w:rsidR="005A4E28" w:rsidRDefault="00732890">
            <w:r>
              <w:t>22/01/2025</w:t>
            </w:r>
          </w:p>
        </w:tc>
        <w:tc>
          <w:tcPr>
            <w:tcW w:w="2160" w:type="dxa"/>
          </w:tcPr>
          <w:p w14:paraId="6390C2C1" w14:textId="77777777" w:rsidR="005A4E28" w:rsidRDefault="00732890">
            <w:r>
              <w:t>08:30</w:t>
            </w:r>
          </w:p>
        </w:tc>
        <w:tc>
          <w:tcPr>
            <w:tcW w:w="2160" w:type="dxa"/>
          </w:tcPr>
          <w:p w14:paraId="438C5F92" w14:textId="77777777" w:rsidR="005A4E28" w:rsidRDefault="00732890">
            <w:r>
              <w:t>INFRASTRUCTURES</w:t>
            </w:r>
          </w:p>
        </w:tc>
        <w:tc>
          <w:tcPr>
            <w:tcW w:w="2160" w:type="dxa"/>
          </w:tcPr>
          <w:p w14:paraId="7B3B4EBC" w14:textId="77777777" w:rsidR="005A4E28" w:rsidRDefault="00732890">
            <w:r>
              <w:t>155T</w:t>
            </w:r>
          </w:p>
        </w:tc>
      </w:tr>
      <w:tr w:rsidR="005A4E28" w14:paraId="7CA87D35" w14:textId="77777777">
        <w:tc>
          <w:tcPr>
            <w:tcW w:w="2160" w:type="dxa"/>
          </w:tcPr>
          <w:p w14:paraId="4FC95102" w14:textId="77777777" w:rsidR="005A4E28" w:rsidRDefault="00732890">
            <w:r>
              <w:t>09/01/2025</w:t>
            </w:r>
          </w:p>
        </w:tc>
        <w:tc>
          <w:tcPr>
            <w:tcW w:w="2160" w:type="dxa"/>
          </w:tcPr>
          <w:p w14:paraId="7935967C" w14:textId="77777777" w:rsidR="005A4E28" w:rsidRDefault="00732890">
            <w:r>
              <w:t>10:15</w:t>
            </w:r>
          </w:p>
        </w:tc>
        <w:tc>
          <w:tcPr>
            <w:tcW w:w="2160" w:type="dxa"/>
          </w:tcPr>
          <w:p w14:paraId="17DB0E4F" w14:textId="77777777" w:rsidR="005A4E28" w:rsidRDefault="00732890">
            <w:r>
              <w:t>JAVA AVANCÉ</w:t>
            </w:r>
          </w:p>
        </w:tc>
        <w:tc>
          <w:tcPr>
            <w:tcW w:w="2160" w:type="dxa"/>
          </w:tcPr>
          <w:p w14:paraId="49C09888" w14:textId="77777777" w:rsidR="005A4E28" w:rsidRDefault="00732890">
            <w:r>
              <w:t>M+N</w:t>
            </w:r>
          </w:p>
        </w:tc>
      </w:tr>
      <w:tr w:rsidR="005A4E28" w14:paraId="6E2FFD16" w14:textId="77777777">
        <w:tc>
          <w:tcPr>
            <w:tcW w:w="2160" w:type="dxa"/>
          </w:tcPr>
          <w:p w14:paraId="66D8585B" w14:textId="77777777" w:rsidR="005A4E28" w:rsidRDefault="00732890">
            <w:r>
              <w:t>10/01/2025</w:t>
            </w:r>
          </w:p>
        </w:tc>
        <w:tc>
          <w:tcPr>
            <w:tcW w:w="2160" w:type="dxa"/>
          </w:tcPr>
          <w:p w14:paraId="14C28FE0" w14:textId="77777777" w:rsidR="005A4E28" w:rsidRDefault="00732890">
            <w:r>
              <w:t>13:45</w:t>
            </w:r>
          </w:p>
        </w:tc>
        <w:tc>
          <w:tcPr>
            <w:tcW w:w="2160" w:type="dxa"/>
          </w:tcPr>
          <w:p w14:paraId="07163EAC" w14:textId="77777777" w:rsidR="005A4E28" w:rsidRDefault="00732890">
            <w:r>
              <w:t>BD NOSQL</w:t>
            </w:r>
          </w:p>
        </w:tc>
        <w:tc>
          <w:tcPr>
            <w:tcW w:w="2160" w:type="dxa"/>
          </w:tcPr>
          <w:p w14:paraId="7B6F0C18" w14:textId="77777777" w:rsidR="005A4E28" w:rsidRDefault="00732890">
            <w:r>
              <w:t>K</w:t>
            </w:r>
          </w:p>
        </w:tc>
      </w:tr>
      <w:tr w:rsidR="005A4E28" w14:paraId="52DDD07E" w14:textId="77777777">
        <w:tc>
          <w:tcPr>
            <w:tcW w:w="2160" w:type="dxa"/>
          </w:tcPr>
          <w:p w14:paraId="420D254F" w14:textId="77777777" w:rsidR="005A4E28" w:rsidRDefault="00732890">
            <w:r>
              <w:t>17/01/2025</w:t>
            </w:r>
          </w:p>
        </w:tc>
        <w:tc>
          <w:tcPr>
            <w:tcW w:w="2160" w:type="dxa"/>
          </w:tcPr>
          <w:p w14:paraId="0D5D2C55" w14:textId="77777777" w:rsidR="005A4E28" w:rsidRDefault="00732890">
            <w:r>
              <w:t>08:30</w:t>
            </w:r>
          </w:p>
        </w:tc>
        <w:tc>
          <w:tcPr>
            <w:tcW w:w="2160" w:type="dxa"/>
          </w:tcPr>
          <w:p w14:paraId="4A7A6A2E" w14:textId="77777777" w:rsidR="005A4E28" w:rsidRDefault="00732890">
            <w:r>
              <w:t>MACHINE LEARNING</w:t>
            </w:r>
          </w:p>
        </w:tc>
        <w:tc>
          <w:tcPr>
            <w:tcW w:w="2160" w:type="dxa"/>
          </w:tcPr>
          <w:p w14:paraId="5548547B" w14:textId="77777777" w:rsidR="005A4E28" w:rsidRDefault="00732890">
            <w:r>
              <w:t>C1+C2</w:t>
            </w:r>
          </w:p>
        </w:tc>
      </w:tr>
      <w:tr w:rsidR="005A4E28" w14:paraId="7D248F19" w14:textId="77777777">
        <w:tc>
          <w:tcPr>
            <w:tcW w:w="2160" w:type="dxa"/>
          </w:tcPr>
          <w:p w14:paraId="22945B80" w14:textId="77777777" w:rsidR="005A4E28" w:rsidRDefault="00732890">
            <w:r>
              <w:t>19/01/2025</w:t>
            </w:r>
          </w:p>
        </w:tc>
        <w:tc>
          <w:tcPr>
            <w:tcW w:w="2160" w:type="dxa"/>
          </w:tcPr>
          <w:p w14:paraId="3086FC4B" w14:textId="77777777" w:rsidR="005A4E28" w:rsidRDefault="00732890">
            <w:r>
              <w:t>15:30</w:t>
            </w:r>
          </w:p>
        </w:tc>
        <w:tc>
          <w:tcPr>
            <w:tcW w:w="2160" w:type="dxa"/>
          </w:tcPr>
          <w:p w14:paraId="458984F7" w14:textId="77777777" w:rsidR="005A4E28" w:rsidRDefault="00732890">
            <w:r>
              <w:t>SECURITE INFO</w:t>
            </w:r>
          </w:p>
        </w:tc>
        <w:tc>
          <w:tcPr>
            <w:tcW w:w="2160" w:type="dxa"/>
          </w:tcPr>
          <w:p w14:paraId="47BEC8A7" w14:textId="77777777" w:rsidR="005A4E28" w:rsidRDefault="00732890">
            <w:r>
              <w:t>229D+231D</w:t>
            </w:r>
          </w:p>
        </w:tc>
      </w:tr>
      <w:tr w:rsidR="005A4E28" w14:paraId="2ECFD76C" w14:textId="77777777">
        <w:tc>
          <w:tcPr>
            <w:tcW w:w="2160" w:type="dxa"/>
          </w:tcPr>
          <w:p w14:paraId="7E92A984" w14:textId="77777777" w:rsidR="005A4E28" w:rsidRDefault="00732890">
            <w:r>
              <w:t>21/01/2025</w:t>
            </w:r>
          </w:p>
        </w:tc>
        <w:tc>
          <w:tcPr>
            <w:tcW w:w="2160" w:type="dxa"/>
          </w:tcPr>
          <w:p w14:paraId="5B7E1B79" w14:textId="77777777" w:rsidR="005A4E28" w:rsidRDefault="00732890">
            <w:r>
              <w:t>10:15</w:t>
            </w:r>
          </w:p>
        </w:tc>
        <w:tc>
          <w:tcPr>
            <w:tcW w:w="2160" w:type="dxa"/>
          </w:tcPr>
          <w:p w14:paraId="0FF0C7CD" w14:textId="77777777" w:rsidR="005A4E28" w:rsidRDefault="00732890">
            <w:r>
              <w:t>COMPILEURS</w:t>
            </w:r>
          </w:p>
        </w:tc>
        <w:tc>
          <w:tcPr>
            <w:tcW w:w="2160" w:type="dxa"/>
          </w:tcPr>
          <w:p w14:paraId="232DCAF5" w14:textId="77777777" w:rsidR="005A4E28" w:rsidRDefault="00732890">
            <w:r>
              <w:t>128T</w:t>
            </w:r>
          </w:p>
        </w:tc>
      </w:tr>
      <w:tr w:rsidR="005A4E28" w14:paraId="3D19291B" w14:textId="77777777">
        <w:tc>
          <w:tcPr>
            <w:tcW w:w="2160" w:type="dxa"/>
          </w:tcPr>
          <w:p w14:paraId="76880979" w14:textId="77777777" w:rsidR="005A4E28" w:rsidRDefault="00732890">
            <w:r>
              <w:t>21/01/2025</w:t>
            </w:r>
          </w:p>
        </w:tc>
        <w:tc>
          <w:tcPr>
            <w:tcW w:w="2160" w:type="dxa"/>
          </w:tcPr>
          <w:p w14:paraId="5BE04C7C" w14:textId="77777777" w:rsidR="005A4E28" w:rsidRDefault="00732890">
            <w:r>
              <w:t>13:45</w:t>
            </w:r>
          </w:p>
        </w:tc>
        <w:tc>
          <w:tcPr>
            <w:tcW w:w="2160" w:type="dxa"/>
          </w:tcPr>
          <w:p w14:paraId="46E30FAE" w14:textId="77777777" w:rsidR="005A4E28" w:rsidRDefault="00732890">
            <w:r>
              <w:t>CLOUD COMPUTING</w:t>
            </w:r>
          </w:p>
        </w:tc>
        <w:tc>
          <w:tcPr>
            <w:tcW w:w="2160" w:type="dxa"/>
          </w:tcPr>
          <w:p w14:paraId="0FDD6FDD" w14:textId="77777777" w:rsidR="005A4E28" w:rsidRDefault="00732890">
            <w:r>
              <w:t>E+F</w:t>
            </w:r>
          </w:p>
        </w:tc>
      </w:tr>
    </w:tbl>
    <w:p w14:paraId="094AD704" w14:textId="77777777" w:rsidR="005A4E28" w:rsidRDefault="005A4E28"/>
    <w:p w14:paraId="17275EA4" w14:textId="77777777" w:rsidR="005A4E28" w:rsidRPr="00732890" w:rsidRDefault="00732890">
      <w:pPr>
        <w:rPr>
          <w:lang w:val="fr-FR"/>
        </w:rPr>
      </w:pPr>
      <w:r w:rsidRPr="00732890">
        <w:rPr>
          <w:lang w:val="fr-FR"/>
        </w:rPr>
        <w:t xml:space="preserve">NB : Votre Présence à la surveillance est indispensable. Si pour des raisons majeures vous devez vous absenter, veuillez-vous faire remplacer en informant </w:t>
      </w:r>
      <w:r w:rsidRPr="00732890">
        <w:rPr>
          <w:lang w:val="fr-FR"/>
        </w:rPr>
        <w:t>l’administration.</w:t>
      </w:r>
    </w:p>
    <w:p w14:paraId="5C66772B" w14:textId="77777777" w:rsidR="005A4E28" w:rsidRDefault="00732890">
      <w:r w:rsidRPr="00732890">
        <w:rPr>
          <w:lang w:val="fr-FR"/>
        </w:rPr>
        <w:t xml:space="preserve">Veuillez-vous présenter au moins dix minutes avant le début de l’examen. </w:t>
      </w:r>
      <w:r>
        <w:t>Le bon déroulement de l’examen en dépend.</w:t>
      </w:r>
    </w:p>
    <w:p w14:paraId="61F6924C" w14:textId="77777777" w:rsidR="005A4E28" w:rsidRDefault="005A4E28"/>
    <w:p w14:paraId="4B575A1B" w14:textId="77777777" w:rsidR="005A4E28" w:rsidRDefault="00732890">
      <w:r>
        <w:lastRenderedPageBreak/>
        <w:t>Merci.</w:t>
      </w:r>
    </w:p>
    <w:sectPr w:rsidR="005A4E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4E28"/>
    <w:rsid w:val="007328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658BF1"/>
  <w14:defaultImageDpi w14:val="300"/>
  <w15:docId w15:val="{1B3F4B7D-3DA8-41CC-AA3C-DDF18C9C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younes messekher</cp:lastModifiedBy>
  <cp:revision>2</cp:revision>
  <dcterms:created xsi:type="dcterms:W3CDTF">2013-12-23T23:15:00Z</dcterms:created>
  <dcterms:modified xsi:type="dcterms:W3CDTF">2025-05-24T11:35:00Z</dcterms:modified>
  <cp:category/>
</cp:coreProperties>
</file>